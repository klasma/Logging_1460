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60679-2023 i Bengtsfors kommun</w:t>
      </w:r>
    </w:p>
    <w:p>
      <w:r>
        <w:t>Detta dokument behandlar höga naturvärden i avverkningsanmälan A 60679-2023 i Bengtsfors kommun. Denna avverkningsanmälan inkom 2023-11-30 11:27:19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kortskaftad ärgspik (NT), bronshjon (S), grönpyrola (S), klippfrullania (S), platt fjädermossa (S), rävticka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60679-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6561364, E 346218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