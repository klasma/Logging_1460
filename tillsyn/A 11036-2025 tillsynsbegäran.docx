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11036-2025 i Bengtsfors kommun</w:t>
      </w:r>
    </w:p>
    <w:p>
      <w:r>
        <w:t>Detta dokument behandlar höga naturvärden i avverkningsanmälan A 11036-2025 i Bengtsfors kommun. Denna avverkningsanmälan inkom 2025-03-07 11:31:09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grov fjädermossa (S), grönpyrola (S), platt fjädermossa (S),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11036-2025 karta.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6532873, E 338135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