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53197-2023 i Bengtsfors kommun</w:t>
      </w:r>
    </w:p>
    <w:p>
      <w:r>
        <w:t>Detta dokument behandlar höga naturvärden i avverkningsanmälan A 53197-2023 i Bengtsfors kommun. Denna avverkningsanmälan inkom 2023-10-30 10:47:33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grönpyrola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53197-2023 karta.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6561056, E 345900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