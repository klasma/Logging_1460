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7086-2025 i Bengtsfors kommun</w:t>
      </w:r>
    </w:p>
    <w:p>
      <w:r>
        <w:t>Detta dokument behandlar höga naturvärden i avverkningsanmälan A 7086-2025 i Bengtsfors kommun. Denna avverkningsanmälan inkom 2025-02-13 17:05:03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svart askbastborre (NT), grön sköldmossa (S, §8), grönpyrola (S), guldkremla (S), platt fjädermossa (S), skarp dropptaggsvamp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7086-2025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6532760, E 338315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