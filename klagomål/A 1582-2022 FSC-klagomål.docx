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1582-2022 i Bengtsfors kommun</w:t>
      </w:r>
    </w:p>
    <w:p>
      <w:r>
        <w:t>Detta dokument behandlar höga naturvärden i avverkningsanmälan A 1582-2022 i Bengtsfors kommun. Denna avverkningsanmälan inkom 2022-01-12 15:42:18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1582-2022 karta.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6535483, E 344996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