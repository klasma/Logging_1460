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34258-2023 i Bengtsfors kommun</w:t>
      </w:r>
    </w:p>
    <w:p>
      <w:r>
        <w:t>Detta dokument behandlar höga naturvärden i avverkningsanmälan A 34258-2023 i Bengtsfors kommun. Denna avverkningsanmälan inkom 2023-07-31 00:00:00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liten hornflikmossa (VU), oxtungssvamp (NT), platt spretmossa (NT), stubbtrådmossa (NT), talltita (NT, §4), vedtrappmossa (NT), vit vedfingersvamp (NT), blåmossa (S), klippfrullania (S), korallblylav (S), stubbspretmossa (S), trind spretmossa (S), vanlig rörsvepemossa (S), västlig hakmossa (S), tjäder (§4)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34258-2023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6522498, E 340335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Fridlysta arter</w:t>
      </w:r>
    </w:p>
    <w:p>
      <w:r>
        <w:t>Följande fridlysta arter har sina livsmiljöer och växtplatser i den avverkningsanmälda skogen: talltita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