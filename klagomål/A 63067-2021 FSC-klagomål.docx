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63067-2021 i Bengtsfors kommun</w:t>
      </w:r>
    </w:p>
    <w:p>
      <w:r>
        <w:t>Detta dokument behandlar höga naturvärden i avverkningsanmälan A 63067-2021 i Bengtsfors kommun. Denna avverkningsanmälan inkom 2021-11-05 00:00:00 och omfattar 14,0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tornseglare (EN, §4), buskskvätta (NT, §4), duvhök (NT, §4), garnlav (NT), pilgrimsfalk (NT, §4), ärtsångare (NT, §4), trana (§4) och vanlig groda (§6).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8347"/>
            <wp:docPr id="1" name="Picture 1"/>
            <wp:cNvGraphicFramePr>
              <a:graphicFrameLocks noChangeAspect="1"/>
            </wp:cNvGraphicFramePr>
            <a:graphic>
              <a:graphicData uri="http://schemas.openxmlformats.org/drawingml/2006/picture">
                <pic:pic>
                  <pic:nvPicPr>
                    <pic:cNvPr id="0" name="A 63067-2021 karta.png"/>
                    <pic:cNvPicPr/>
                  </pic:nvPicPr>
                  <pic:blipFill>
                    <a:blip r:embed="rId16"/>
                    <a:stretch>
                      <a:fillRect/>
                    </a:stretch>
                  </pic:blipFill>
                  <pic:spPr>
                    <a:xfrm>
                      <a:off x="0" y="0"/>
                      <a:ext cx="5486400" cy="46583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6529813, E 334352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tornseglare (EN, §4), buskskvätta (NT, §4), duvhök (NT, §4), pilgrimsfalk (NT, §4), ärtsångare (NT, §4), trana (§4)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