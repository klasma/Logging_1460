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25728-2024 i Bengtsfors kommun</w:t>
      </w:r>
    </w:p>
    <w:p>
      <w:r>
        <w:t>Detta dokument behandlar höga naturvärden i avverkningsanmälan A 25728-2024 i Bengtsfors kommun. Denna avverkningsanmälan inkom 2024-06-21 09:14:27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jättemusseron (VU), blomkålssvamp (S), mindre märgborre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5728-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6554746, E 341427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