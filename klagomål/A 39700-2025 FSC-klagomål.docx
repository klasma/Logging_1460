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39700-2025 i Bengtsfors kommun</w:t>
      </w:r>
    </w:p>
    <w:p>
      <w:r>
        <w:t>Detta dokument behandlar höga naturvärden i avverkningsanmälan A 39700-2025 i Bengtsfors kommun. Denna avverkningsanmälan inkom 2025-08-21 16:59:19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dofttaggsvamp (NT), talltita (NT, §4), fjällig taggsvamp s.str. (S), rödgul trumpetsvamp (S), skarp dropptaggsvamp (S), svavelriska (S), sårläka (S), ögonpyrola (S), kungsfågel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700-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6532566, E 350682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