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41407-2025 i Bengtsfors kommun</w:t>
      </w:r>
    </w:p>
    <w:p>
      <w:r>
        <w:t>Detta dokument behandlar höga naturvärden i avverkningsanmälan A 41407-2025 i Bengtsfors kommun. Denna avverkningsanmälan inkom 2025-09-01 08:17:54 och omfattar 0,7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fjällig taggsvamp s.str. (S) och svavelriska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74195"/>
            <wp:docPr id="1" name="Picture 1"/>
            <wp:cNvGraphicFramePr>
              <a:graphicFrameLocks noChangeAspect="1"/>
            </wp:cNvGraphicFramePr>
            <a:graphic>
              <a:graphicData uri="http://schemas.openxmlformats.org/drawingml/2006/picture">
                <pic:pic>
                  <pic:nvPicPr>
                    <pic:cNvPr id="0" name="A 41407-2025 karta.png"/>
                    <pic:cNvPicPr/>
                  </pic:nvPicPr>
                  <pic:blipFill>
                    <a:blip r:embed="rId16"/>
                    <a:stretch>
                      <a:fillRect/>
                    </a:stretch>
                  </pic:blipFill>
                  <pic:spPr>
                    <a:xfrm>
                      <a:off x="0" y="0"/>
                      <a:ext cx="5486400" cy="397419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6529607, E 346704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