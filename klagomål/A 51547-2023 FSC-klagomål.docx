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51547-2023 i Bengtsfors kommun</w:t>
      </w:r>
    </w:p>
    <w:p>
      <w:r>
        <w:t>Detta dokument behandlar höga naturvärden i avverkningsanmälan A 51547-2023 i Bengtsfors kommun. Denna avverkningsanmälan inkom 2023-10-23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dropptaggsvamp (S), grönpyrola (S), stor revmossa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51547-2023 karta.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6560530, E 337133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3727073"/>
            <wp:docPr id="2" name="Picture 2"/>
            <wp:cNvGraphicFramePr>
              <a:graphicFrameLocks noChangeAspect="1"/>
            </wp:cNvGraphicFramePr>
            <a:graphic>
              <a:graphicData uri="http://schemas.openxmlformats.org/drawingml/2006/picture">
                <pic:pic>
                  <pic:nvPicPr>
                    <pic:cNvPr id="0" name="A 51547-2023 karta knärot.png"/>
                    <pic:cNvPicPr/>
                  </pic:nvPicPr>
                  <pic:blipFill>
                    <a:blip r:embed="rId17"/>
                    <a:stretch>
                      <a:fillRect/>
                    </a:stretch>
                  </pic:blipFill>
                  <pic:spPr>
                    <a:xfrm>
                      <a:off x="0" y="0"/>
                      <a:ext cx="5486400" cy="3727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6560530, E 337133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