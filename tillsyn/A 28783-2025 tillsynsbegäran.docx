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28783-2025 i Bengtsfors kommun</w:t>
      </w:r>
    </w:p>
    <w:p>
      <w:r>
        <w:t>Detta dokument behandlar höga naturvärden i avverkningsanmälan A 28783-2025 i Bengtsfors kommun. Denna avverkningsanmälan inkom 2025-06-12 10:59:05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78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6557472, E 341930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